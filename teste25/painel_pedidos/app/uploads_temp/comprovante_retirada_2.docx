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ENTREGA</w:t>
      </w:r>
    </w:p>
    <w:p>
      <w:r>
        <w:t>Nome do Cliente: Vinicius Daniel  e Rodraigos</w:t>
      </w:r>
    </w:p>
    <w:p>
      <w:r>
        <w:t>Data do Evento: 02-07-2025</w:t>
      </w:r>
    </w:p>
    <w:p>
      <w:r>
        <w:t>Local do Evento: BUFFET MINHA CASA</w:t>
      </w:r>
    </w:p>
    <w:p>
      <w:r>
        <w:t>Data de Emissão: 28/09/2025</w:t>
      </w:r>
    </w:p>
    <w:p>
      <w:r>
        <w:br/>
        <w:t>Produtos Contratados: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Quantidade</w:t>
            </w:r>
          </w:p>
        </w:tc>
        <w:tc>
          <w:tcPr>
            <w:tcW w:type="dxa" w:w="2160"/>
          </w:tcPr>
          <w:p>
            <w:r>
              <w:t>Produto</w:t>
            </w:r>
          </w:p>
        </w:tc>
        <w:tc>
          <w:tcPr>
            <w:tcW w:type="dxa" w:w="2160"/>
          </w:tcPr>
          <w:p>
            <w:r>
              <w:t>Valor Unitário</w:t>
            </w:r>
          </w:p>
        </w:tc>
        <w:tc>
          <w:tcPr>
            <w:tcW w:type="dxa" w:w="2160"/>
          </w:tcPr>
          <w:p>
            <w:r>
              <w:t>Valor Total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Hóstias com as iniciais - M</w:t>
            </w:r>
          </w:p>
        </w:tc>
        <w:tc>
          <w:tcPr>
            <w:tcW w:type="dxa" w:w="2160"/>
          </w:tcPr>
          <w:p>
            <w:r>
              <w:t>2,49</w:t>
            </w:r>
          </w:p>
        </w:tc>
        <w:tc>
          <w:tcPr>
            <w:tcW w:type="dxa" w:w="2160"/>
          </w:tcPr>
          <w:p>
            <w:r>
              <w:t>62,25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Brigadeiro de Ninho com Uva e Flor - AZUL</w:t>
            </w:r>
          </w:p>
        </w:tc>
        <w:tc>
          <w:tcPr>
            <w:tcW w:type="dxa" w:w="2160"/>
          </w:tcPr>
          <w:p>
            <w:r>
              <w:t>2,49</w:t>
            </w:r>
          </w:p>
        </w:tc>
        <w:tc>
          <w:tcPr>
            <w:tcW w:type="dxa" w:w="2160"/>
          </w:tcPr>
          <w:p>
            <w:r>
              <w:t>62,25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Brigadeiro de Maracujá</w:t>
            </w:r>
          </w:p>
        </w:tc>
        <w:tc>
          <w:tcPr>
            <w:tcW w:type="dxa" w:w="2160"/>
          </w:tcPr>
          <w:p>
            <w:r>
              <w:t>10,49</w:t>
            </w:r>
          </w:p>
        </w:tc>
        <w:tc>
          <w:tcPr>
            <w:tcW w:type="dxa" w:w="2160"/>
          </w:tcPr>
          <w:p>
            <w:r>
              <w:t>62,25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Brigadeiro Dourado  E AMARELO</w:t>
            </w:r>
          </w:p>
        </w:tc>
        <w:tc>
          <w:tcPr>
            <w:tcW w:type="dxa" w:w="2160"/>
          </w:tcPr>
          <w:p>
            <w:r>
              <w:t>2,49</w:t>
            </w:r>
          </w:p>
        </w:tc>
        <w:tc>
          <w:tcPr>
            <w:tcW w:type="dxa" w:w="2160"/>
          </w:tcPr>
          <w:p>
            <w:r>
              <w:t>62,30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Copinho de Red BLUEVET</w:t>
            </w:r>
          </w:p>
        </w:tc>
        <w:tc>
          <w:tcPr>
            <w:tcW w:type="dxa" w:w="2160"/>
          </w:tcPr>
          <w:p>
            <w:r>
              <w:t>2,49</w:t>
            </w:r>
          </w:p>
        </w:tc>
        <w:tc>
          <w:tcPr>
            <w:tcW w:type="dxa" w:w="2160"/>
          </w:tcPr>
          <w:p>
            <w:r>
              <w:t>62,25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Copinho de Torta de Morango</w:t>
            </w:r>
          </w:p>
        </w:tc>
        <w:tc>
          <w:tcPr>
            <w:tcW w:type="dxa" w:w="2160"/>
          </w:tcPr>
          <w:p>
            <w:r>
              <w:t>2,49</w:t>
            </w:r>
          </w:p>
        </w:tc>
        <w:tc>
          <w:tcPr>
            <w:tcW w:type="dxa" w:w="2160"/>
          </w:tcPr>
          <w:p>
            <w:r>
              <w:t>62,25</w:t>
            </w:r>
          </w:p>
        </w:tc>
      </w:tr>
    </w:tbl>
    <w:p>
      <w:r>
        <w:br/>
        <w:t>Valor Total do Pedido: R$ 373,50</w:t>
      </w:r>
    </w:p>
    <w:p>
      <w:r>
        <w:br/>
        <w:br/>
        <w:br/>
        <w:t>Assinaturas:</w:t>
        <w:br/>
      </w:r>
    </w:p>
    <w:p>
      <w:r>
        <w:t>______________________________</w:t>
        <w:br/>
        <w:t>Responsável pela Entrega</w:t>
      </w:r>
    </w:p>
    <w:p>
      <w:r>
        <w:br/>
        <w:br/>
      </w:r>
    </w:p>
    <w:p>
      <w:r>
        <w:t>______________________________</w:t>
        <w:br/>
        <w:t>Responsável pela Retirada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