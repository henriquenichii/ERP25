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ENTREGA</w:t>
      </w:r>
    </w:p>
    <w:p>
      <w:r>
        <w:t>Nome do Cliente: Damaris</w:t>
      </w:r>
    </w:p>
    <w:p>
      <w:r>
        <w:t>Data do Evento: 2025-04-11</w:t>
      </w:r>
    </w:p>
    <w:p>
      <w:r>
        <w:t>Local do Evento: Rua curupace</w:t>
      </w:r>
    </w:p>
    <w:p>
      <w:r>
        <w:t>Data de Emissão: 07/09/2025</w:t>
      </w:r>
    </w:p>
    <w:p>
      <w:r>
        <w:br/>
        <w:t>Produtos Contratados:</w:t>
      </w:r>
    </w:p>
    <w:p>
      <w:r>
        <w:t>Nenhum produto encontrado.</w:t>
      </w:r>
    </w:p>
    <w:p>
      <w:r>
        <w:br/>
        <w:t>Valor Total do Pedido: R$ 270</w:t>
      </w:r>
    </w:p>
    <w:p>
      <w:r>
        <w:br/>
        <w:br/>
        <w:br/>
        <w:t>Assinaturas:</w:t>
        <w:br/>
      </w:r>
    </w:p>
    <w:p>
      <w:r>
        <w:t>______________________________</w:t>
        <w:br/>
        <w:t>Responsável pela Entrega</w:t>
      </w:r>
    </w:p>
    <w:p>
      <w:r>
        <w:br/>
        <w:br/>
      </w:r>
    </w:p>
    <w:p>
      <w:r>
        <w:t>______________________________</w:t>
        <w:br/>
        <w:t>Responsável pela Retirada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